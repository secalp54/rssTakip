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ORMER’den TÜBİTAK  Projesi-Tue, 17 Sep 2024 14:32:51 +0300</w:t>
      </w:r>
    </w:p>
    <w:p>
      <w:r>
        <w:t>https://www.sakarya24haber.com/ormerden-tubitak-projesi-109989-haberi</w:t>
      </w:r>
    </w:p>
    <w:p>
      <w:r>
        <w:t>ORMER’den TÜBİTAK  Projesi</w:t>
      </w:r>
    </w:p>
    <w:p>
      <w:pPr>
        <w:pStyle w:val="Heading1"/>
      </w:pPr>
      <w:r>
        <w:t>Okul Çevrelerinde  Huzur  Uygulaması-Thu, 12 Sep 2024 17:08:27 +0300</w:t>
      </w:r>
    </w:p>
    <w:p>
      <w:r>
        <w:t>https://www.sakarya24haber.com/okul-cevrelerinde-huzur-uygulamasi-109924-haberi</w:t>
      </w:r>
    </w:p>
    <w:p>
      <w:r>
        <w:t>Okul Çevrelerinde  Huzur  Uygulaması</w:t>
      </w:r>
    </w:p>
    <w:p>
      <w:pPr>
        <w:pStyle w:val="Heading1"/>
      </w:pPr>
      <w:r>
        <w:t>TÜBİTAK Projeleri Çerçevesinde Kamu Politikası Semineri Düzenlendi-Wed, 11 Sep 2024 09:53:24 +0300</w:t>
      </w:r>
    </w:p>
    <w:p>
      <w:r>
        <w:t>https://www.sakarya24haber.com/tubitak-projeleri-cercevesinde-kamu-politikasi-semineri-duzenlendi-109885-haberi</w:t>
      </w:r>
    </w:p>
    <w:p>
      <w:r>
        <w:t>TÜBİTAK Projeleri Çerçevesinde Kamu Politikası Semineri Düzenlendi</w:t>
      </w:r>
    </w:p>
    <w:p>
      <w:pPr>
        <w:pStyle w:val="Heading1"/>
      </w:pPr>
      <w:r>
        <w:t>Patates Üretimini Artıracak Projeye TÜBİTAK Desteği-Tue, 10 Sep 2024 22:06:56 +0300</w:t>
      </w:r>
    </w:p>
    <w:p>
      <w:r>
        <w:t>https://www.sakarya24haber.com/patates-uretimini-artiracak-projeye-tubitak-destegi-109879-haberi</w:t>
      </w:r>
    </w:p>
    <w:p>
      <w:r>
        <w:t>Patates Üretimini Artıracak Projeye TÜBİTAK Desteği</w:t>
      </w:r>
    </w:p>
    <w:p>
      <w:pPr>
        <w:pStyle w:val="Heading1"/>
      </w:pPr>
      <w:r>
        <w:t>İlahiyat Fakültesi Dekanlığına Prof. Dr. Hasan Meydan atandı-Mon, 09 Sep 2024 20:28:13 +0300</w:t>
      </w:r>
    </w:p>
    <w:p>
      <w:r>
        <w:t>https://www.sakarya24haber.com/ilahiyat-fakultesi-dekanligina-prof-dr-hasan-meydan-atandi-109849-haberi</w:t>
      </w:r>
    </w:p>
    <w:p>
      <w:r>
        <w:t>İlahiyat Fakültesi Dekanlığına Prof. Dr. Hasan Meydan atandı</w:t>
      </w:r>
    </w:p>
    <w:p>
      <w:pPr>
        <w:pStyle w:val="Heading1"/>
      </w:pPr>
      <w:r>
        <w:t>Malezya Heyetinden İlahiyat Fakültesi'ne Ziyaret-Mon, 09 Sep 2024 20:23:25 +0300</w:t>
      </w:r>
    </w:p>
    <w:p>
      <w:r>
        <w:t>https://www.sakarya24haber.com/malezya-heyetinden-ilahiyat-fakultesine-ziyaret-109848-haberi</w:t>
      </w:r>
    </w:p>
    <w:p>
      <w:r>
        <w:t>Malezya Heyetinden İlahiyat Fakültesi'ne Ziyaret</w:t>
      </w:r>
    </w:p>
    <w:p>
      <w:pPr>
        <w:pStyle w:val="Heading1"/>
      </w:pPr>
      <w:r>
        <w:t>Üniversitemizin Tübitak ‘Amiral Gemisi’ndeki Yolculuğu Devam Ediyor-Tue, 03 Sep 2024 15:30:55 +0300</w:t>
      </w:r>
    </w:p>
    <w:p>
      <w:r>
        <w:t>https://www.sakarya24haber.com/universitemizin-tubitak-amiral-gemisindeki-yolculugu-devam-ediyor-109773-haberi</w:t>
      </w:r>
    </w:p>
    <w:p>
      <w:r>
        <w:t>Üniversitemizin Tübitak ‘Amiral Gemisi’ndeki Yolculuğu Devam Ediyor</w:t>
      </w:r>
    </w:p>
    <w:p>
      <w:pPr>
        <w:pStyle w:val="Heading1"/>
      </w:pPr>
      <w:r>
        <w:t>Okullarda Uyum Haftası Başladı-Mon, 02 Sep 2024 15:08:46 +0300</w:t>
      </w:r>
    </w:p>
    <w:p>
      <w:r>
        <w:t>https://www.sakarya24haber.com/okullarda-uyum-haftasi-basladi-109748-haberi</w:t>
      </w:r>
    </w:p>
    <w:p>
      <w:r>
        <w:t>Okullarda Uyum Haftası Başladı</w:t>
      </w:r>
    </w:p>
    <w:p>
      <w:pPr>
        <w:pStyle w:val="Heading1"/>
      </w:pPr>
      <w:r>
        <w:t>Sakarya’da Deprem Performans Analizleri Sonucunda 38 Okul Yıkıldı-Fri, 30 Aug 2024 15:28:30 +0300</w:t>
      </w:r>
    </w:p>
    <w:p>
      <w:r>
        <w:t>https://www.sakarya24haber.com/sakaryada-deprem-performans-analizleri-sonucunda-38-okul-yikildi-109715-haberi</w:t>
      </w:r>
    </w:p>
    <w:p>
      <w:r>
        <w:t>Sakarya’da Deprem Performans Analizleri Sonucunda 38 Okul Yıkıldı</w:t>
      </w:r>
    </w:p>
    <w:p>
      <w:pPr>
        <w:pStyle w:val="Heading1"/>
      </w:pPr>
      <w:r>
        <w:t>SUBÜ Araçları Teknofest 2024’e 3 Kupa İle Başladı-Mon, 19 Aug 2024 20:15:36 +0300</w:t>
      </w:r>
    </w:p>
    <w:p>
      <w:r>
        <w:t>https://www.sakarya24haber.com/subu-araclari-teknofest-2024e-3-kupa-ile-basladi-109524-haberi</w:t>
      </w:r>
    </w:p>
    <w:p>
      <w:r>
        <w:t>SUBÜ Araçları Teknofest 2024’e 3 Kupa İle Başladı</w:t>
      </w:r>
    </w:p>
    <w:p>
      <w:pPr>
        <w:pStyle w:val="Heading1"/>
      </w:pPr>
      <w:r>
        <w:t>Uluslararası Öğrenciler Sakarya’nın Doğasına Hayran Kaldı-Wed, 07 Aug 2024 14:29:23 +0300</w:t>
      </w:r>
    </w:p>
    <w:p>
      <w:r>
        <w:t>https://www.sakarya24haber.com/uluslararasi-ogrenciler-sakaryanin-dogasina-hayran-kaldi-109324-haberi</w:t>
      </w:r>
    </w:p>
    <w:p>
      <w:r>
        <w:t>Uluslararası Öğrenciler Sakarya’nın Doğasına Hayran Kaldı</w:t>
      </w:r>
    </w:p>
    <w:p>
      <w:pPr>
        <w:pStyle w:val="Heading1"/>
      </w:pPr>
      <w:r>
        <w:t>Altın Geri Kazanımı Projesine TÜBİTAK Desteği-Thu, 01 Aug 2024 18:51:51 +0300</w:t>
      </w:r>
    </w:p>
    <w:p>
      <w:r>
        <w:t>https://www.sakarya24haber.com/altin-geri-kazanimi-projesine-tubitak-destegi-109233-haberi</w:t>
      </w:r>
    </w:p>
    <w:p>
      <w:r>
        <w:t>Altın Geri Kazanımı Projesine TÜBİTAK Desteği</w:t>
      </w:r>
    </w:p>
    <w:p>
      <w:pPr>
        <w:pStyle w:val="Heading1"/>
      </w:pPr>
      <w:r>
        <w:t>Hendek'in yeni MR cihazı hizmete başladı!-Tue, 17 Sep 2024 14:45:00 +0300</w:t>
      </w:r>
    </w:p>
    <w:p>
      <w:r>
        <w:t>https://medyabar.com/haber/21642775/hendekin-yeni-mr-cihazi-hizmete-basladi</w:t>
      </w:r>
    </w:p>
    <w:p>
      <w:r>
        <w:t>Hendek, yıllardır beklediği MR cihazına kavuştu. Hendek Devlet Hastanesi’ne kazandırılan yeni Manyetik Rezonans (MR) cihazının açılışı bugün düzenlenen programla gerçekleştirildi. İlk MR çekimi AK Parti Sakarya Milletvekili Ali İnci’ye yapıldı.</w:t>
      </w:r>
    </w:p>
    <w:p>
      <w:pPr>
        <w:pStyle w:val="Heading1"/>
      </w:pPr>
      <w:r>
        <w:t>Boks Federasyonu Başkan Adayı Selçuk Aydın Sakarya’dan mevcut başkana seslendi: Tadında bırak-Tue, 17 Sep 2024 14:42:00 +0300</w:t>
      </w:r>
    </w:p>
    <w:p>
      <w:r>
        <w:t>https://medyabar.com/haber/21642911/boks-federasyonu-baskan-adayi-selcuk-aydin-sakaryadan-mevcut-baskana-seslendi-tadinda-birak</w:t>
      </w:r>
    </w:p>
    <w:p>
      <w:r>
        <w:t>Türkiye Boks Federasyonu başkanlığında adaylığını açıklayan Selçuk Aydın dün Sakarya’da boks camiası ile buluştu. Aydın mevcut yönetime seslenerek, “Artık yeter. Tadında bırakması lazım” dedi</w:t>
      </w:r>
    </w:p>
    <w:p>
      <w:pPr>
        <w:pStyle w:val="Heading1"/>
      </w:pPr>
      <w:r>
        <w:t>Aileler hafta sonu Aziz Duran Parkı'nda sporla buluşacak!-Tue, 17 Sep 2024 14:39:00 +0300</w:t>
      </w:r>
    </w:p>
    <w:p>
      <w:r>
        <w:t>https://medyabar.com/haber/21642675/aileler-hafta-sonu-aziz-duran-parkinda-sporla-bulusacak</w:t>
      </w:r>
    </w:p>
    <w:p>
      <w:r>
        <w:t>Sakarya Büyükşehir Belediyesi, 16-22 Eylül Avrupa Hareketlilik Haftası kapsamında birbirinden özel etkinliklere imza atacak.</w:t>
      </w:r>
    </w:p>
    <w:p>
      <w:pPr>
        <w:pStyle w:val="Heading1"/>
      </w:pPr>
      <w:r>
        <w:t>Muhammet Raşit Aydın dekan yardımcısı oldu-Tue, 17 Sep 2024 14:20:00 +0300</w:t>
      </w:r>
    </w:p>
    <w:p>
      <w:r>
        <w:t>https://medyabar.com/haber/21642439/muhammet-rasit-aydin-dekan-yardimcisi-oldu</w:t>
      </w:r>
    </w:p>
    <w:p>
      <w:r>
        <w:t>Sakarya Üniversitesi Tıp Fakültesi Dekan Yardımcılığı görevine Tıp Fakültesi Aile Hekimliği Anabilim Dalı öğretim üyesi Dr. Öğr. Üyesi Muhammet Raşit AYDIN getirildi.</w:t>
      </w:r>
    </w:p>
    <w:p>
      <w:pPr>
        <w:pStyle w:val="Heading1"/>
      </w:pPr>
      <w:r>
        <w:t>O günlere dikkat! Sakarya'ya beklenen yağmur geliyor!-Tue, 17 Sep 2024 13:55:00 +0300</w:t>
      </w:r>
    </w:p>
    <w:p>
      <w:r>
        <w:t>https://medyabar.com/haber/21642104/o-gunlere-dikkat-sakaryaya-beklenen-yagmur-geliyor</w:t>
      </w:r>
    </w:p>
    <w:p>
      <w:r>
        <w:t>Meteoroloji Genel Müdürlüğü verilerine göre Sakaryalılar bu hafta yağışlara doyacak.</w:t>
      </w:r>
    </w:p>
    <w:p>
      <w:pPr>
        <w:pStyle w:val="Heading1"/>
      </w:pPr>
      <w:r>
        <w:t>Akyazı Ticaret ve Sanayi Odası ve Akyazı Ticaret Borsası'ndan eğitime yardım-Tue, 17 Sep 2024 13:19:00 +0300</w:t>
      </w:r>
    </w:p>
    <w:p>
      <w:r>
        <w:t>https://medyabar.com/haber/21641705/akyazi-ticaret-ve-sanayi-odasi-ve-akyazi-ticaret-borsasindan-egitime-yardim</w:t>
      </w:r>
    </w:p>
    <w:p>
      <w:r>
        <w:t>Akyazı Sanayi ve Ticaret Odası ile Akyazı Ticaret Borsası işbirliğinde eğitime yardım kampanyası düzenlendi. Kampanya kapsamında 35 okulda 600 öğrenciye eğitim yardımında bulunuldu</w:t>
      </w:r>
    </w:p>
    <w:p>
      <w:pPr>
        <w:pStyle w:val="Heading1"/>
      </w:pPr>
      <w:r>
        <w:t>Başkan Alemdar öğretmenlerle buluştu, “Eğitim camiamızın her bir neferi ülkemizin geleceğinin mimarıdır”-Tue, 17 Sep 2024 13:11:00 +0300</w:t>
      </w:r>
    </w:p>
    <w:p>
      <w:r>
        <w:t>https://medyabar.com/haber/21641556/baskan-alemdar-ogretmenlerle-bulustu-egitim-camiamizin-her-bir-neferi-ulkemizin-geleceginin-mimaridir</w:t>
      </w:r>
    </w:p>
    <w:p>
      <w:r>
        <w:t>Yeni eğitim öğretim yılı dolayısıyla Sakarya eğitim ailesi ile bir araya gelen Başkan Alemdar, “Düşünen, sorgulayan, yeniliklere açık, teknolojiyi en doğru şekilde kullanan, özgüven sahibi gençler, ülkemizin yarınlarının teminatı olacak. Türkiye Yüzyılı Maarif Eğitim Modeli’yle yeni dönemde her dalda başarılar elde edileceğine inanıyorum. Geleceğimiz olan çocuklarımıza, ailelerine ve eğitim camiamıza başarılı bir dönem diliyorum” dedi.</w:t>
      </w:r>
    </w:p>
    <w:p>
      <w:pPr>
        <w:pStyle w:val="Heading1"/>
      </w:pPr>
      <w:r>
        <w:t>Spor264'te bu hafta! Ertelenen kongre ve Şanlıurfaspor karşısında alınan galibiyet!-Tue, 17 Sep 2024 13:09:00 +0300</w:t>
      </w:r>
    </w:p>
    <w:p>
      <w:r>
        <w:t>https://medyabar.com/haber/21641624/spor264te-bu-hafta-ertelenen-kongre-ve-sanliurfaspor-karsisinda-alinan-galibiyet</w:t>
      </w:r>
    </w:p>
    <w:p>
      <w:r>
        <w:t>Tv264 ekranlarının sevilen programı Spor264, pazartesi akşamı saat 21.00&amp;#039;da izleyicileri ile buluştu. Erhan Kaytanbay&amp;#039;ın sunduğu programda, Sakaryaspor&amp;#039;un Şanlıurfaspor karşısındaki performansı, son gün transferleri ve ertelenen kongrenin detaylar masaya yatırıldı.</w:t>
      </w:r>
    </w:p>
    <w:p>
      <w:pPr>
        <w:pStyle w:val="Heading1"/>
      </w:pPr>
      <w:r>
        <w:t>Hendek'te yeni MR cihazı hizmete başladı-Tue, 17 Sep 2024 15:00:00 +0300</w:t>
      </w:r>
    </w:p>
    <w:p>
      <w:r>
        <w:t>https://www.sakaryayenihaber.com/foto/21642993/hendekte-yeni-mr-cihazi-hizmete-basladi</w:t>
      </w:r>
    </w:p>
    <w:p>
      <w:r>
        <w:t>Hendek, yıllardır beklediği MR cihazına nihayet kavuştu. Hendek Devlet Hastanesi’ne kazandırılan yeni Manyetik Rezonans (MR) cihazının açılışı bugün düzenlenen programla gerçekleştirildi. İlk MR çekimi AK Parti Sakarya Milletvekili Ali İnci’ye yapıldı.</w:t>
      </w:r>
    </w:p>
    <w:p>
      <w:pPr>
        <w:pStyle w:val="Heading1"/>
      </w:pPr>
      <w:r>
        <w:t>Aksiyon dolu program Ayçiçeği Bisiklet Vadisi'nde başladı-Tue, 17 Sep 2024 14:49:00 +0300</w:t>
      </w:r>
    </w:p>
    <w:p>
      <w:r>
        <w:t>https://www.sakaryayenihaber.com/haber/21642843/aksiyon-dolu-program-aycicegi-bisiklet-vadisinde-basladi</w:t>
      </w:r>
    </w:p>
    <w:p>
      <w:r>
        <w:t>Sakarya Büyükşehir Belediyesi Avrupa Hareketlilik Haftası için hazırladığı spor, hareket ve aksiyon dolu programa Ayçiçeği Bisiklet Vadisi&amp;#039;nde başladı. Kuşak buluşmaları çerçevesinde gençler ve yaşlılar vadide birlikte yürüyüş ile egzersiz yaptı, yan yana pedal çevirdi.</w:t>
      </w:r>
    </w:p>
    <w:p>
      <w:pPr>
        <w:pStyle w:val="Heading1"/>
      </w:pPr>
      <w:r>
        <w:t>29. yılında SAGÜSAD sergisi OSM’de açılıyor-Tue, 17 Sep 2024 14:45:00 +0300</w:t>
      </w:r>
    </w:p>
    <w:p>
      <w:r>
        <w:t>https://www.sakaryayenihaber.com/haber/21642785/29-yilinda-sagusad-sergisi-osmde-aciliyor</w:t>
      </w:r>
    </w:p>
    <w:p>
      <w:r>
        <w:t>Sakarya Büyükşehir Belediyesi SAGÜSAD’ın 29. yılına özel açılacak ve Sakarya fotoğraflarının yer alacağı sergiye ev sahipliği yapacak. Sanatseverler 18 Eylül Ofis Sanat Merkezi’nde şehrin tarihinde yolculuğa çıkacak.</w:t>
      </w:r>
    </w:p>
    <w:p>
      <w:pPr>
        <w:pStyle w:val="Heading1"/>
      </w:pPr>
      <w:r>
        <w:t>Tever’den yaralılara moral ziyareti: “Acil şifalar diliyorum”-Tue, 17 Sep 2024 14:20:00 +0300</w:t>
      </w:r>
    </w:p>
    <w:p>
      <w:r>
        <w:t>https://www.sakaryayenihaber.com/foto/21642380/teverden-yaralilara-moral-ziyareti-acil-sifalar-diliyorum</w:t>
      </w:r>
    </w:p>
    <w:p>
      <w:r>
        <w:t>AK Parti Sakarya İl Başkanı Yunus Tever, Kocaeli Şehir ve Hendek Devlet Hastanelerine giderek Hendek ilçesinde gerçekleşen  patlamada yaralanan hastaları ziyaret ederek,geçmiş olsun dileklerinde bulundu.</w:t>
      </w:r>
    </w:p>
    <w:p>
      <w:pPr>
        <w:pStyle w:val="Heading1"/>
      </w:pPr>
      <w:r>
        <w:t>“Eğitim camiamızın her bir neferi ülkemizin geleceğinin mimarıdır”-Tue, 17 Sep 2024 14:03:00 +0300</w:t>
      </w:r>
    </w:p>
    <w:p>
      <w:r>
        <w:t>https://www.sakaryayenihaber.com/foto/21642191/egitim-camiamizin-her-bir-neferi-ulkemizin-geleceginin-mimaridir</w:t>
      </w:r>
    </w:p>
    <w:p>
      <w:r>
        <w:t>Yeni eğitim öğretim yılı dolayısıyla Sakarya eğitim ailesi ile bir araya gelen Başkan Alemdar, “Düşünen, sorgulayan, yeniliklere açık, teknolojiyi en doğru şekilde kullanan, özgüven sahibi gençler, ülkemizin yarınlarının teminatı olacak. Türkiye Yüzyılı Maarif Eğitim Modeli’yle yeni dönemde her dalda başarılar elde edileceğine inanıyorum. Geleceğimiz olan çocuklarımıza, ailelerine ve eğitim camiamıza başarılı bir dönem diliyorum” dedi.</w:t>
      </w:r>
    </w:p>
    <w:p>
      <w:pPr>
        <w:pStyle w:val="Heading1"/>
      </w:pPr>
      <w:r>
        <w:t>Altuğ'dan hayırlı olsun ziyareti-Tue, 17 Sep 2024 12:38:00 +0300</w:t>
      </w:r>
    </w:p>
    <w:p>
      <w:r>
        <w:t>https://www.sakaryayenihaber.com/haber/21641382/altugdan-hayirli-olsun-ziyareti</w:t>
      </w:r>
    </w:p>
    <w:p>
      <w:r>
        <w:t>Sakarya Ticaret ve Sanayi Odası (SATSO) Yönetim Kurulu Başkanın Akgün Altuğ, 1. OSB içerisinde yer alan SİF Otomotiv&amp;#039;in JCB İş Makinaları Sakarya servisinin açılışına iştirak etti ve işletme sahiplerine hayırlı olsun dileklerinde bulundu.</w:t>
      </w:r>
    </w:p>
    <w:p>
      <w:pPr>
        <w:pStyle w:val="Heading1"/>
      </w:pPr>
      <w:r>
        <w:t>19 Eylül Gaziler Günü Anma programı belli oldu-Tue, 17 Sep 2024 11:53:00 +0300</w:t>
      </w:r>
    </w:p>
    <w:p>
      <w:r>
        <w:t>https://www.sakaryayenihaber.com/haber/21640462/19-eylul-gaziler-gunu-anma-programi-belli-oldu</w:t>
      </w:r>
    </w:p>
    <w:p>
      <w:r>
        <w:t>Sakarya Valiliği tarafından organize edilen “19 Eylül Gaziler Günü” kapsamında düzenlenecek olan anma programın detayları belli oldu.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